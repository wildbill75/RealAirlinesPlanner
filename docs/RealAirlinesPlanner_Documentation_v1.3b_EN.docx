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rPr>
          <w:b/>
          <w:sz w:val="24"/>
        </w:rPr>
        <w:t>RealAirlinesPlanner</w:t>
      </w:r>
    </w:p>
    <w:p>
      <w:pPr>
        <w:jc w:val="center"/>
      </w:pPr>
      <w:r>
        <w:rPr>
          <w:sz w:val="32"/>
        </w:rPr>
        <w:t>User &amp; Technical Documentation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459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tt-fillmer-xF1ksOu6ss4-unsplas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center"/>
      </w:pPr>
      <w:r>
        <w:t>Version 1.3 – June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Overview</w:t>
        <w:br/>
        <w:t>2. Features</w:t>
        <w:br/>
        <w:t>3. Addon Scanning</w:t>
        <w:br/>
        <w:t>4. Flight Selection</w:t>
        <w:br/>
        <w:t>5. Language System</w:t>
        <w:br/>
        <w:t>6. Development Mode</w:t>
        <w:br/>
        <w:t>7. Future Roadmap</w:t>
      </w:r>
    </w:p>
    <w:p>
      <w:r>
        <w:br w:type="page"/>
      </w:r>
    </w:p>
    <w:p>
      <w:pPr>
        <w:pStyle w:val="Heading1"/>
      </w:pPr>
      <w:r>
        <w:t>1. Overview</w:t>
      </w:r>
    </w:p>
    <w:p>
      <w:r>
        <w:t>RealAirlinesPlanner is a Python-based companion tool for Microsoft Flight Simulator 2024.</w:t>
        <w:br/>
        <w:br/>
        <w:t>Its main purpose is to allow realistic airliner operations based on real flights, matching installed aircraft and sceneries. It is **not** designed for general aviation, bush flying, firefighting, or cargo missions. It focuses exclusively on **commercial airline simulation**.</w:t>
        <w:br/>
        <w:br/>
        <w:t>The motivation for this tool came from frustrations with existing software that didn’t allow combining:</w:t>
        <w:br/>
        <w:t>- Realistic airline operations based on Flightradar24 data,</w:t>
        <w:br/>
        <w:t>- Favorite sceneries purchased from third parties,</w:t>
        <w:br/>
        <w:t>- Installed liveries and aircraft types already in the Community folder.</w:t>
        <w:br/>
        <w:br/>
        <w:t>RealAirlinesPlanner solves this by scanning all available liveries and airports, matching real-world flights to only those actually installed in MSFS2024.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