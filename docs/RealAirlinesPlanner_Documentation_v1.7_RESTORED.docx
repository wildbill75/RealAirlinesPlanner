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36459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tt-fillmer-xF1ksOu6ss4-unsplas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b/>
          <w:sz w:val="52"/>
        </w:rPr>
        <w:t>RealAirlinesPlanner Documentation</w:t>
      </w:r>
    </w:p>
    <w:p>
      <w:pPr>
        <w:jc w:val="center"/>
      </w:pPr>
      <w:r>
        <w:rPr>
          <w:sz w:val="32"/>
        </w:rPr>
        <w:t>Version 1.7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Overview</w:t>
      </w:r>
    </w:p>
    <w:p>
      <w:pPr>
        <w:pStyle w:val="ListNumber"/>
      </w:pPr>
      <w:r>
        <w:t>2. Features</w:t>
      </w:r>
    </w:p>
    <w:p>
      <w:pPr>
        <w:pStyle w:val="ListNumber"/>
      </w:pPr>
      <w:r>
        <w:t>3. MSFS Content Scanner</w:t>
      </w:r>
    </w:p>
    <w:p>
      <w:pPr>
        <w:pStyle w:val="ListNumber"/>
      </w:pPr>
      <w:r>
        <w:t>4. Real Flight Integration</w:t>
      </w:r>
    </w:p>
    <w:p>
      <w:pPr>
        <w:pStyle w:val="ListNumber"/>
      </w:pPr>
      <w:r>
        <w:t>5. Language &amp; UI Management</w:t>
      </w:r>
    </w:p>
    <w:p>
      <w:pPr>
        <w:pStyle w:val="ListNumber"/>
      </w:pPr>
      <w:r>
        <w:t>6. Aircraft Liveries &amp; Registration Handling</w:t>
      </w:r>
    </w:p>
    <w:p>
      <w:pPr>
        <w:pStyle w:val="ListNumber"/>
      </w:pPr>
      <w:r>
        <w:t>7. Future Features &amp; Roadmap</w:t>
      </w:r>
    </w:p>
    <w:p>
      <w:r>
        <w:br w:type="page"/>
      </w:r>
    </w:p>
    <w:p>
      <w:pPr>
        <w:pStyle w:val="Heading1"/>
      </w:pPr>
      <w:r>
        <w:t>1. Overview</w:t>
      </w:r>
    </w:p>
    <w:p>
      <w:r>
        <w:t>RealAirlinesPlanner is a Python-based companion tool for Microsoft Flight Simulator 2024. It enables users to generate real-world flight plans by combining Flightradar24 data, SimBrief integration, and a local scan of installed aircraft and airports to ensure realism and compatibility.</w:t>
        <w:br/>
        <w:br/>
        <w:t>It is exclusively focused on airline operations (not general aviation or other MSFS 2024 roles like firefighting or VIP transport). It was born from a desire to replicate real pilot routines and provide flight generation that respects the scenery and aircraft users actually have installed.</w:t>
        <w:br/>
        <w:br/>
        <w:t>Users will enjoy an immersive experience: roleplay-compatible schedules, the ability to fly realistic rotations, flight performance analysis (landing rate, pitch, etc.), and eventually cabin/passenger interaction tracking for a more complete experience.</w:t>
      </w:r>
    </w:p>
    <w:p>
      <w:pPr>
        <w:pStyle w:val="Heading1"/>
      </w:pPr>
      <w:r>
        <w:t>2. Features</w:t>
      </w:r>
    </w:p>
    <w:p>
      <w:r>
        <w:t>- Real-time Flightradar24 flight list import (via API or mock data)</w:t>
        <w:br/>
        <w:t>- SimBrief integration with automatic pre-filled flight plans</w:t>
        <w:br/>
        <w:t>- MSFS 2024 Addon Scanner: aircraft, liveries, handcrafted and streamed airports</w:t>
        <w:br/>
        <w:t>- Detection of installed aircraft models and liveries (Fenix A319/A320/A321, etc.)</w:t>
        <w:br/>
        <w:t>- Roleplay features: time schedule adherence, rotation simulation</w:t>
        <w:br/>
        <w:t>- Aircraft registration recognition based on liveries</w:t>
        <w:br/>
        <w:t>- RealFlight module with aircraft-airport compatibility checking</w:t>
        <w:br/>
        <w:t>- Dynamic multi-language interface (English, French, German, Spanish)</w:t>
        <w:br/>
        <w:t>- Future features planned: flight log, flight tracker, cabin experience scoring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