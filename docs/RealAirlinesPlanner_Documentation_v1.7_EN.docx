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RealAirlinesPlanner – Documentation v1.6.1</w:t>
      </w:r>
    </w:p>
    <w:p>
      <w:pPr>
        <w:pStyle w:val="Heading1"/>
      </w:pPr>
      <w:r>
        <w:t>1. Overview</w:t>
      </w:r>
    </w:p>
    <w:p>
      <w:r>
        <w:t>RealAirlinesPlanner is a Python-based companion tool for Microsoft Flight Simulator 2024. It enables users to generate real-world flight plans by combining Flightradar24 data, SimBrief integration, and a local scan of installed aircraft and airports to ensure realism and compatibility.</w:t>
        <w:br/>
        <w:br/>
        <w:t>Unlike other career tools that include general aviation, firefighting, photography, or bush trips, RealAirlinesPlanner focuses exclusively on airline operations. This approach caters to virtual pilots who want to experience real-world airline routines, use high-fidelity aircraft, and operate in visually accurate sceneries.</w:t>
        <w:br/>
        <w:br/>
        <w:t>The motivation behind the project stems from the lack of tools that combine real-time flight matching, custom SimBrief flight generation, and realistic constraints (e.g., flying only between custom-installed airports).</w:t>
      </w:r>
    </w:p>
    <w:p>
      <w:pPr>
        <w:pStyle w:val="Heading1"/>
      </w:pPr>
      <w:r>
        <w:t>2. Features</w:t>
      </w:r>
    </w:p>
    <w:p>
      <w:r>
        <w:t>- Real-time flight scraping from Flightradar24 (mocked for now)</w:t>
      </w:r>
    </w:p>
    <w:p>
      <w:r>
        <w:t>- Aircraft detection system focusing on Fenix A319/A320/A321 liveries</w:t>
      </w:r>
    </w:p>
    <w:p>
      <w:r>
        <w:t>- Airport scanner detecting both handcrafted and third-party sceneries</w:t>
      </w:r>
    </w:p>
    <w:p>
      <w:r>
        <w:t>- Interactive GUI built with PyQt5 for selecting aircraft, airports, and flights</w:t>
      </w:r>
    </w:p>
    <w:p>
      <w:r>
        <w:t>- Integrated SimBrief flight generation with pre-filled data</w:t>
      </w:r>
    </w:p>
    <w:p>
      <w:r>
        <w:t>- Interactive world map showing selected departure and arrival airports</w:t>
      </w:r>
    </w:p>
    <w:p>
      <w:r>
        <w:t>- Persistent settings and JSON configuration files</w:t>
      </w:r>
    </w:p>
    <w:p>
      <w:r>
        <w:t>- Multi-language support with instant language refresh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